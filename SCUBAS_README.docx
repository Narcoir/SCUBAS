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E4B4B" w14:textId="77777777" w:rsidR="00154796" w:rsidRDefault="00000000">
      <w:pPr>
        <w:pStyle w:val="Title"/>
      </w:pPr>
      <w:r>
        <w:t>SCUBAS: Sans Compromise Unlimited Badassery Adventure Ship 🚐🔥</w:t>
      </w:r>
    </w:p>
    <w:p w14:paraId="1D2B6346" w14:textId="5D99BD7E" w:rsidR="00154796" w:rsidRDefault="00000000">
      <w:r>
        <w:t>SCUBAS is more than a converted school bus — it’s a rolling platform for rescue, outreach, movement, and meaning.</w:t>
      </w:r>
      <w:r>
        <w:br/>
      </w:r>
      <w:r>
        <w:br/>
        <w:t xml:space="preserve">Built from scrap (and the ashes of </w:t>
      </w:r>
      <w:r w:rsidR="00873679">
        <w:t xml:space="preserve">my old </w:t>
      </w:r>
      <w:r>
        <w:t>life), SCUBAS is becoming a mobile wilderness education unit, a search &amp; rescue support rig, and a media hub for raw, field-based stories about</w:t>
      </w:r>
      <w:r w:rsidR="00873679">
        <w:t xml:space="preserve"> adventure,</w:t>
      </w:r>
      <w:r>
        <w:t xml:space="preserve"> healing, rebuilding, and reconnecting with the land.</w:t>
      </w:r>
    </w:p>
    <w:p w14:paraId="248C44FB" w14:textId="77777777" w:rsidR="00154796" w:rsidRDefault="00000000">
      <w:pPr>
        <w:pStyle w:val="Heading1"/>
      </w:pPr>
      <w:r>
        <w:t>✨ What It Is</w:t>
      </w:r>
    </w:p>
    <w:p w14:paraId="343F0EC7" w14:textId="56E97468" w:rsidR="00154796" w:rsidRDefault="00000000">
      <w:r>
        <w:t>- A solar-powered, off-grid mobile base built for rural deployment</w:t>
      </w:r>
      <w:r w:rsidR="00873679">
        <w:t xml:space="preserve"> </w:t>
      </w:r>
    </w:p>
    <w:p w14:paraId="7226A79B" w14:textId="77777777" w:rsidR="00154796" w:rsidRDefault="00000000">
      <w:r>
        <w:t>- A space to host movement-based wellness workshops in rope flow, balance, and resilience</w:t>
      </w:r>
    </w:p>
    <w:p w14:paraId="4FF8D1CE" w14:textId="77777777" w:rsidR="00154796" w:rsidRDefault="00000000">
      <w:r>
        <w:t>- A rescue-ready unit with gear mounts for paramotor, kayak, EUC, and dirt bike</w:t>
      </w:r>
    </w:p>
    <w:p w14:paraId="1795A647" w14:textId="250047C2" w:rsidR="00154796" w:rsidRDefault="00000000">
      <w:r>
        <w:t>- A YouTube project and storytelling platform for outdoor education, conservation, skill-sharing</w:t>
      </w:r>
      <w:r w:rsidR="00873679">
        <w:t>, mental health, and adventure!</w:t>
      </w:r>
    </w:p>
    <w:p w14:paraId="6318AE7C" w14:textId="77777777" w:rsidR="00154796" w:rsidRDefault="00000000">
      <w:pPr>
        <w:pStyle w:val="Heading1"/>
      </w:pPr>
      <w:r>
        <w:t>🛠️ How It Started</w:t>
      </w:r>
    </w:p>
    <w:p w14:paraId="44EAA9D5" w14:textId="7F065566" w:rsidR="00154796" w:rsidRDefault="00000000">
      <w:r>
        <w:t xml:space="preserve">My name is Nick Salter, and SCUBAS was born from one of the hardest chapters of my life. After personal loss, injury, and the passing of my mother — I returned home to care for my sister with a traumatic brain injury. I </w:t>
      </w:r>
      <w:r w:rsidR="00873679">
        <w:t>bid on</w:t>
      </w:r>
      <w:r>
        <w:t xml:space="preserve"> an old school bus on a whim, just to keep my hands busy</w:t>
      </w:r>
      <w:r w:rsidR="00873679">
        <w:t xml:space="preserve">/mind sane…and won. </w:t>
      </w:r>
      <w:r>
        <w:t>That “project” turned into the greatest act of survival and creativity I’ve ever known.</w:t>
      </w:r>
      <w:r>
        <w:br/>
      </w:r>
      <w:r>
        <w:br/>
        <w:t>Now, I’m 70% of the way through building SCUBAS from the ground up. I’ve taught myself welding, solar design, plumbing, electrical systems, cabinetry, and more — not for the sake of content, but for the sake of healing and helping others.</w:t>
      </w:r>
    </w:p>
    <w:p w14:paraId="79822199" w14:textId="77777777" w:rsidR="00154796" w:rsidRDefault="00000000">
      <w:pPr>
        <w:pStyle w:val="Heading1"/>
      </w:pPr>
      <w:r>
        <w:t>💡 Why It Matters</w:t>
      </w:r>
    </w:p>
    <w:p w14:paraId="104FE6E4" w14:textId="77777777" w:rsidR="00154796" w:rsidRDefault="00000000">
      <w:r>
        <w:t>- A way to bring movement medicine and outdoor skill-building to communities that need it</w:t>
      </w:r>
    </w:p>
    <w:p w14:paraId="6459797D" w14:textId="77777777" w:rsidR="00154796" w:rsidRDefault="00000000">
      <w:r>
        <w:t>- A tool to support search and rescue teams when others can’t get there</w:t>
      </w:r>
    </w:p>
    <w:p w14:paraId="5796A73F" w14:textId="77777777" w:rsidR="00154796" w:rsidRDefault="00000000">
      <w:r>
        <w:t>- A symbol that we can build something better — from scratch, from pain, from hope</w:t>
      </w:r>
    </w:p>
    <w:p w14:paraId="499AF8DF" w14:textId="77777777" w:rsidR="00154796" w:rsidRDefault="00000000">
      <w:pPr>
        <w:pStyle w:val="Heading1"/>
      </w:pPr>
      <w:r>
        <w:lastRenderedPageBreak/>
        <w:t>🌱 Why I'm on GitHub</w:t>
      </w:r>
    </w:p>
    <w:p w14:paraId="594A6CCF" w14:textId="77777777" w:rsidR="00154796" w:rsidRDefault="00000000">
      <w:r>
        <w:t>I’m currently seeking 100 stars on this project so I can submit SCUBAS to Open Collective and receive fiscal sponsorship. That support will help me apply for grants through Patagonia Action Works, Adventure Scientists, and other organizations that believe in field-based impact.</w:t>
      </w:r>
      <w:r>
        <w:br/>
      </w:r>
      <w:r>
        <w:br/>
        <w:t>If this project speaks to you — give it a ⭐️ and share it. It costs nothing, but helps a lot.</w:t>
      </w:r>
    </w:p>
    <w:p w14:paraId="173D2D53" w14:textId="77777777" w:rsidR="00154796" w:rsidRDefault="00000000">
      <w:pPr>
        <w:pStyle w:val="Heading1"/>
      </w:pPr>
      <w:r>
        <w:t>📦 What's Coming</w:t>
      </w:r>
    </w:p>
    <w:p w14:paraId="210080C0" w14:textId="77777777" w:rsidR="00154796" w:rsidRDefault="00000000">
      <w:r>
        <w:t>- Finish solar and battery mounting</w:t>
      </w:r>
    </w:p>
    <w:p w14:paraId="2B58170C" w14:textId="77777777" w:rsidR="00154796" w:rsidRDefault="00000000">
      <w:r>
        <w:t>- Build out guest bed &amp; SAR equipment storage</w:t>
      </w:r>
    </w:p>
    <w:p w14:paraId="6D790445" w14:textId="77777777" w:rsidR="00154796" w:rsidRDefault="00000000">
      <w:r>
        <w:t>- Launch YouTube series: Narcóir – Still Learning</w:t>
      </w:r>
    </w:p>
    <w:p w14:paraId="56A5ADE5" w14:textId="77777777" w:rsidR="00154796" w:rsidRDefault="00000000">
      <w:r>
        <w:t>- Start community movement and survival workshops</w:t>
      </w:r>
    </w:p>
    <w:p w14:paraId="2D0D1A83" w14:textId="77777777" w:rsidR="00154796" w:rsidRDefault="00000000">
      <w:r>
        <w:t>- Register as a SAR support volunteer in Texas and beyond</w:t>
      </w:r>
    </w:p>
    <w:p w14:paraId="6ABED1C7" w14:textId="77777777" w:rsidR="00154796" w:rsidRDefault="00000000">
      <w:pPr>
        <w:pStyle w:val="Heading1"/>
      </w:pPr>
      <w:r>
        <w:t>🙌 How You Can Help</w:t>
      </w:r>
    </w:p>
    <w:p w14:paraId="3582B65B" w14:textId="77777777" w:rsidR="00154796" w:rsidRDefault="00000000">
      <w:r>
        <w:t>- Star ⭐️ this repo and share it!</w:t>
      </w:r>
    </w:p>
    <w:p w14:paraId="729A8C95" w14:textId="77777777" w:rsidR="00154796" w:rsidRDefault="00000000">
      <w:r>
        <w:t>- Reach out if you can contribute gear, skills, or knowledge</w:t>
      </w:r>
    </w:p>
    <w:p w14:paraId="2E1033EE" w14:textId="77777777" w:rsidR="00154796" w:rsidRDefault="00000000">
      <w:r>
        <w:t>- Watch for updates and YouTube drops</w:t>
      </w:r>
    </w:p>
    <w:p w14:paraId="3EA4F86B" w14:textId="77777777" w:rsidR="00154796" w:rsidRDefault="00000000">
      <w:r>
        <w:t>- Sponsor through Open Collective (coming soon)</w:t>
      </w:r>
    </w:p>
    <w:p w14:paraId="59DAFB3C" w14:textId="77777777" w:rsidR="00154796" w:rsidRDefault="00000000">
      <w:r>
        <w:t>- Or just drop a message of support — it means more than you know</w:t>
      </w:r>
    </w:p>
    <w:p w14:paraId="40E508E2" w14:textId="18A04BE2" w:rsidR="00154796" w:rsidRDefault="00000000">
      <w:pPr>
        <w:pStyle w:val="Heading1"/>
      </w:pPr>
      <w:r>
        <w:t>📬 Contact</w:t>
      </w:r>
    </w:p>
    <w:p w14:paraId="2D92A902" w14:textId="588BD78B" w:rsidR="00154796" w:rsidRDefault="00873679">
      <w:r>
        <w:rPr>
          <w:noProof/>
        </w:rPr>
        <mc:AlternateContent>
          <mc:Choice Requires="wps">
            <w:drawing>
              <wp:anchor distT="45720" distB="45720" distL="114300" distR="114300" simplePos="0" relativeHeight="251658752" behindDoc="0" locked="0" layoutInCell="1" allowOverlap="1" wp14:anchorId="28809AD3" wp14:editId="16A30BC8">
                <wp:simplePos x="0" y="0"/>
                <wp:positionH relativeFrom="column">
                  <wp:posOffset>2886075</wp:posOffset>
                </wp:positionH>
                <wp:positionV relativeFrom="paragraph">
                  <wp:posOffset>86995</wp:posOffset>
                </wp:positionV>
                <wp:extent cx="2733675" cy="152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524000"/>
                        </a:xfrm>
                        <a:prstGeom prst="rect">
                          <a:avLst/>
                        </a:prstGeom>
                        <a:noFill/>
                        <a:ln w="9525">
                          <a:noFill/>
                          <a:miter lim="800000"/>
                          <a:headEnd/>
                          <a:tailEnd/>
                        </a:ln>
                      </wps:spPr>
                      <wps:txbx>
                        <w:txbxContent>
                          <w:p w14:paraId="3DB2CB0B" w14:textId="11288F57" w:rsidR="00873679" w:rsidRDefault="00873679" w:rsidP="00873679">
                            <w:r>
                              <w:t xml:space="preserve">This isn’t </w:t>
                            </w:r>
                            <w:r w:rsidR="00D46498">
                              <w:t xml:space="preserve">just </w:t>
                            </w:r>
                            <w:r>
                              <w:t xml:space="preserve">about </w:t>
                            </w:r>
                            <w:r w:rsidR="00D46498">
                              <w:t xml:space="preserve">travel </w:t>
                            </w:r>
                            <w:r>
                              <w:t>— it’s about showing up. For the land. For the people. For the moment when no one else can get there.</w:t>
                            </w:r>
                          </w:p>
                          <w:p w14:paraId="0F243ACB" w14:textId="77777777" w:rsidR="00873679" w:rsidRDefault="00873679" w:rsidP="00873679">
                            <w:r>
                              <w:br/>
                              <w:t>Together, we can take the wild road.</w:t>
                            </w:r>
                          </w:p>
                          <w:p w14:paraId="264CEE40" w14:textId="571EE4AF" w:rsidR="00873679" w:rsidRDefault="008736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09AD3" id="_x0000_t202" coordsize="21600,21600" o:spt="202" path="m,l,21600r21600,l21600,xe">
                <v:stroke joinstyle="miter"/>
                <v:path gradientshapeok="t" o:connecttype="rect"/>
              </v:shapetype>
              <v:shape id="Text Box 2" o:spid="_x0000_s1026" type="#_x0000_t202" style="position:absolute;margin-left:227.25pt;margin-top:6.85pt;width:215.25pt;height:120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" filled="f" stroked="f">
                <v:textbox>
                  <w:txbxContent>
                    <w:p w14:paraId="3DB2CB0B" w14:textId="11288F57" w:rsidR="00873679" w:rsidRDefault="00873679" w:rsidP="00873679">
                      <w:r>
                        <w:t xml:space="preserve">This isn’t </w:t>
                      </w:r>
                      <w:r w:rsidR="00D46498">
                        <w:t xml:space="preserve">just </w:t>
                      </w:r>
                      <w:r>
                        <w:t xml:space="preserve">about </w:t>
                      </w:r>
                      <w:r w:rsidR="00D46498">
                        <w:t xml:space="preserve">travel </w:t>
                      </w:r>
                      <w:r>
                        <w:t>— it’s about showing up. For the land. For the people. For the moment when no one else can get there.</w:t>
                      </w:r>
                    </w:p>
                    <w:p w14:paraId="0F243ACB" w14:textId="77777777" w:rsidR="00873679" w:rsidRDefault="00873679" w:rsidP="00873679">
                      <w:r>
                        <w:br/>
                        <w:t>Together, we can take the wild road.</w:t>
                      </w:r>
                    </w:p>
                    <w:p w14:paraId="264CEE40" w14:textId="571EE4AF" w:rsidR="00873679" w:rsidRDefault="00873679"/>
                  </w:txbxContent>
                </v:textbox>
                <w10:wrap type="square"/>
              </v:shape>
            </w:pict>
          </mc:Fallback>
        </mc:AlternateContent>
      </w:r>
      <w:r w:rsidR="00000000">
        <w:t>Nick Salter</w:t>
      </w:r>
    </w:p>
    <w:p w14:paraId="6E6A8292" w14:textId="70871634" w:rsidR="00154796" w:rsidRDefault="00000000">
      <w:r>
        <w:t>📧 NickNarcoir@gmail.com</w:t>
      </w:r>
    </w:p>
    <w:p w14:paraId="07201ADF" w14:textId="2FFAC41B" w:rsidR="00154796" w:rsidRDefault="00000000">
      <w:r>
        <w:t>📱 (956) 784-2608</w:t>
      </w:r>
    </w:p>
    <w:p w14:paraId="75B38BFD" w14:textId="030C5A53" w:rsidR="00154796" w:rsidRDefault="00000000">
      <w:r>
        <w:t>📷</w:t>
      </w:r>
      <w:proofErr w:type="gramStart"/>
      <w:r>
        <w:t xml:space="preserve"> Instagram: @</w:t>
      </w:r>
      <w:proofErr w:type="gramEnd"/>
      <w:r>
        <w:t>NickNarcoir</w:t>
      </w:r>
    </w:p>
    <w:p w14:paraId="18BAA99F" w14:textId="4A5B9391" w:rsidR="00154796" w:rsidRDefault="00000000">
      <w:r>
        <w:t>📺 YouTube: Narcóir – Still Learning</w:t>
      </w:r>
    </w:p>
    <w:sectPr w:rsidR="001547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96620">
    <w:abstractNumId w:val="8"/>
  </w:num>
  <w:num w:numId="2" w16cid:durableId="1314026098">
    <w:abstractNumId w:val="6"/>
  </w:num>
  <w:num w:numId="3" w16cid:durableId="794636280">
    <w:abstractNumId w:val="5"/>
  </w:num>
  <w:num w:numId="4" w16cid:durableId="1240674653">
    <w:abstractNumId w:val="4"/>
  </w:num>
  <w:num w:numId="5" w16cid:durableId="1840726934">
    <w:abstractNumId w:val="7"/>
  </w:num>
  <w:num w:numId="6" w16cid:durableId="784497270">
    <w:abstractNumId w:val="3"/>
  </w:num>
  <w:num w:numId="7" w16cid:durableId="1687559741">
    <w:abstractNumId w:val="2"/>
  </w:num>
  <w:num w:numId="8" w16cid:durableId="1971086594">
    <w:abstractNumId w:val="1"/>
  </w:num>
  <w:num w:numId="9" w16cid:durableId="207692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796"/>
    <w:rsid w:val="0029639D"/>
    <w:rsid w:val="00326F90"/>
    <w:rsid w:val="00873679"/>
    <w:rsid w:val="00AA1D8D"/>
    <w:rsid w:val="00B47730"/>
    <w:rsid w:val="00CB0664"/>
    <w:rsid w:val="00D46498"/>
    <w:rsid w:val="00FC693F"/>
    <w:rsid w:val="00FF5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759EC"/>
  <w14:defaultImageDpi w14:val="300"/>
  <w15:docId w15:val="{3F716D9F-D9D2-4285-99A8-DB3866FE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Salter</cp:lastModifiedBy>
  <cp:revision>2</cp:revision>
  <dcterms:created xsi:type="dcterms:W3CDTF">2013-12-23T23:15:00Z</dcterms:created>
  <dcterms:modified xsi:type="dcterms:W3CDTF">2025-04-22T17:51:00Z</dcterms:modified>
  <cp:category/>
</cp:coreProperties>
</file>